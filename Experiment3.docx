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7B71" w14:textId="77777777" w:rsidR="00863BCC" w:rsidRPr="00B70601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Lab Manual: Basic Linux/Unix and Git Commands</w:t>
      </w:r>
    </w:p>
    <w:p w14:paraId="173E896D" w14:textId="77777777" w:rsidR="00863BCC" w:rsidRPr="00B7060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Aim</w:t>
      </w:r>
    </w:p>
    <w:p w14:paraId="552AD93D" w14:textId="77777777" w:rsidR="00863BCC" w:rsidRPr="00B70601" w:rsidRDefault="00000000" w:rsidP="00B70601">
      <w:p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To practice and understand basic Linux/Unix terminal commands including file operations, navigation, and Git/GitHub commands for version control.</w:t>
      </w:r>
    </w:p>
    <w:p w14:paraId="67DCCD4D" w14:textId="77777777" w:rsidR="00863BCC" w:rsidRPr="00B7060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Procedure</w:t>
      </w:r>
    </w:p>
    <w:p w14:paraId="1CBD0281" w14:textId="77777777" w:rsidR="00863BCC" w:rsidRPr="00B70601" w:rsidRDefault="00000000" w:rsidP="00B70601">
      <w:p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1. Open your Linux terminal or command line interface.</w:t>
      </w:r>
      <w:r w:rsidRPr="00B70601">
        <w:rPr>
          <w:rFonts w:ascii="Times New Roman" w:hAnsi="Times New Roman" w:cs="Times New Roman"/>
          <w:sz w:val="24"/>
          <w:szCs w:val="24"/>
        </w:rPr>
        <w:br/>
        <w:t>2. Try each command listed below in sequence.</w:t>
      </w:r>
      <w:r w:rsidRPr="00B70601">
        <w:rPr>
          <w:rFonts w:ascii="Times New Roman" w:hAnsi="Times New Roman" w:cs="Times New Roman"/>
          <w:sz w:val="24"/>
          <w:szCs w:val="24"/>
        </w:rPr>
        <w:br/>
        <w:t>3. Observe the behavior/output of each command.</w:t>
      </w:r>
      <w:r w:rsidRPr="00B70601">
        <w:rPr>
          <w:rFonts w:ascii="Times New Roman" w:hAnsi="Times New Roman" w:cs="Times New Roman"/>
          <w:sz w:val="24"/>
          <w:szCs w:val="24"/>
        </w:rPr>
        <w:br/>
        <w:t>4. Make notes on what each command does and how it could be useful in real-world tasks.</w:t>
      </w:r>
      <w:r w:rsidRPr="00B70601">
        <w:rPr>
          <w:rFonts w:ascii="Times New Roman" w:hAnsi="Times New Roman" w:cs="Times New Roman"/>
          <w:sz w:val="24"/>
          <w:szCs w:val="24"/>
        </w:rPr>
        <w:br/>
        <w:t>5. Use GitHub to push code changes and practice version control.</w:t>
      </w:r>
    </w:p>
    <w:p w14:paraId="1A15C830" w14:textId="77777777" w:rsidR="00863BCC" w:rsidRPr="00B7060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Expected Results</w:t>
      </w:r>
    </w:p>
    <w:p w14:paraId="50AD8B30" w14:textId="77777777" w:rsidR="00863BCC" w:rsidRPr="00B70601" w:rsidRDefault="00000000" w:rsidP="00B70601">
      <w:p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Students should be able to navigate directories, manage files, and perform basic Git operations such as committing changes and pushing them to a remote GitHub repository.</w:t>
      </w:r>
    </w:p>
    <w:p w14:paraId="2CC1A1A8" w14:textId="77777777" w:rsidR="00863BCC" w:rsidRPr="00B7060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Basic Linux/Unix Terminal Commands</w:t>
      </w:r>
    </w:p>
    <w:p w14:paraId="1B636F1E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1. pwd - Prints current working directory</w:t>
      </w:r>
    </w:p>
    <w:p w14:paraId="50AA9782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2. ls - Lists files and directories</w:t>
      </w:r>
    </w:p>
    <w:p w14:paraId="3B832640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3. cd [directory] - Changes directory</w:t>
      </w:r>
    </w:p>
    <w:p w14:paraId="315F3ECA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4. mkdir [dir_name] - Creates new directory</w:t>
      </w:r>
    </w:p>
    <w:p w14:paraId="2DF8A78C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5. rmdir [dir_name] - Deletes an empty directory</w:t>
      </w:r>
    </w:p>
    <w:p w14:paraId="3740695F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6. touch [file_name] - Creates an empty file</w:t>
      </w:r>
    </w:p>
    <w:p w14:paraId="3D172E3D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7. rm [file_name] - Deletes a file</w:t>
      </w:r>
    </w:p>
    <w:p w14:paraId="3D55B400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8. cp [source] [destination] - Copies a file or directory</w:t>
      </w:r>
    </w:p>
    <w:p w14:paraId="1BE735AD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9. mv [source] [destination] - Moves or renames a file or directory</w:t>
      </w:r>
    </w:p>
    <w:p w14:paraId="1002E0E1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10. cat [file_name] - Displays file contents</w:t>
      </w:r>
    </w:p>
    <w:p w14:paraId="5979BF99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11. nano [file_name] - Opens file in nano text editor</w:t>
      </w:r>
    </w:p>
    <w:p w14:paraId="2EB842B3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12. echo "text" &gt; file - Writes text into a file</w:t>
      </w:r>
    </w:p>
    <w:p w14:paraId="6DE39901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13. man [command] - Shows manual for command</w:t>
      </w:r>
    </w:p>
    <w:p w14:paraId="4F719C3F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14. history - Displays command history</w:t>
      </w:r>
    </w:p>
    <w:p w14:paraId="5483F17B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15. clear - Clears the terminal screen</w:t>
      </w:r>
    </w:p>
    <w:p w14:paraId="64D3D84B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16. whoami - Displays the current username</w:t>
      </w:r>
    </w:p>
    <w:p w14:paraId="2E1DA291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17. chmod +x [file_name] - Makes file executable</w:t>
      </w:r>
    </w:p>
    <w:p w14:paraId="41F26F0A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18. ps - Lists running processes</w:t>
      </w:r>
    </w:p>
    <w:p w14:paraId="0C9AAEB9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lastRenderedPageBreak/>
        <w:t>19. top - Displays system resource usage</w:t>
      </w:r>
    </w:p>
    <w:p w14:paraId="252DABC0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20. df -h - Shows disk space usage</w:t>
      </w:r>
    </w:p>
    <w:p w14:paraId="6422B599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21. du -sh [folder] - Shows folder size</w:t>
      </w:r>
    </w:p>
    <w:p w14:paraId="229D880C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22. ifconfig or ip a - Shows IP address info</w:t>
      </w:r>
    </w:p>
    <w:p w14:paraId="1079098E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23. ping [host] - Pings a host</w:t>
      </w:r>
    </w:p>
    <w:p w14:paraId="0E705439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24. grep 'text' [file] - Searches for text in file</w:t>
      </w:r>
    </w:p>
    <w:p w14:paraId="065BB4B3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 xml:space="preserve">25. </w:t>
      </w:r>
      <w:proofErr w:type="gramStart"/>
      <w:r w:rsidRPr="00B70601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B70601">
        <w:rPr>
          <w:rFonts w:ascii="Times New Roman" w:hAnsi="Times New Roman" w:cs="Times New Roman"/>
          <w:sz w:val="24"/>
          <w:szCs w:val="24"/>
        </w:rPr>
        <w:t xml:space="preserve"> -name "*.txt" - Finds all .txt files</w:t>
      </w:r>
    </w:p>
    <w:p w14:paraId="072FEE07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26. tar -czvf archive.tar.gz folder - Archives/compresses folder</w:t>
      </w:r>
    </w:p>
    <w:p w14:paraId="54CB4275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27. unzip archive.zip - Extracts a ZIP file</w:t>
      </w:r>
    </w:p>
    <w:p w14:paraId="14C15A06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28. exit - Closes the terminal session</w:t>
      </w:r>
    </w:p>
    <w:p w14:paraId="58A751A6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29. alias cls='clear' - Creates shortcut command</w:t>
      </w:r>
    </w:p>
    <w:p w14:paraId="25F4335C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30. uname -a - Displays system info</w:t>
      </w:r>
    </w:p>
    <w:p w14:paraId="24631309" w14:textId="77777777" w:rsidR="00863BCC" w:rsidRPr="00B7060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Git and GitHub Commands</w:t>
      </w:r>
    </w:p>
    <w:p w14:paraId="07DE061B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31. git --version - Checks Git version</w:t>
      </w:r>
    </w:p>
    <w:p w14:paraId="6B9CF85F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32. git config --global user.name "Your Name" - Sets Git username</w:t>
      </w:r>
    </w:p>
    <w:p w14:paraId="7FF1480C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 xml:space="preserve">33. git config --global </w:t>
      </w:r>
      <w:proofErr w:type="gramStart"/>
      <w:r w:rsidRPr="00B70601">
        <w:rPr>
          <w:rFonts w:ascii="Times New Roman" w:hAnsi="Times New Roman" w:cs="Times New Roman"/>
          <w:sz w:val="24"/>
          <w:szCs w:val="24"/>
        </w:rPr>
        <w:t>user.email</w:t>
      </w:r>
      <w:proofErr w:type="gramEnd"/>
      <w:r w:rsidRPr="00B70601">
        <w:rPr>
          <w:rFonts w:ascii="Times New Roman" w:hAnsi="Times New Roman" w:cs="Times New Roman"/>
          <w:sz w:val="24"/>
          <w:szCs w:val="24"/>
        </w:rPr>
        <w:t xml:space="preserve"> "you@example.com" - Sets Git email</w:t>
      </w:r>
    </w:p>
    <w:p w14:paraId="6665F828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34. git init - Initializes Git repository</w:t>
      </w:r>
    </w:p>
    <w:p w14:paraId="70EE03D9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35. git status - Shows status of repo</w:t>
      </w:r>
    </w:p>
    <w:p w14:paraId="76169C8E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36. git add filename - Stages specific file</w:t>
      </w:r>
    </w:p>
    <w:p w14:paraId="5C80F62F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 xml:space="preserve">37. git </w:t>
      </w:r>
      <w:proofErr w:type="gramStart"/>
      <w:r w:rsidRPr="00B70601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B70601">
        <w:rPr>
          <w:rFonts w:ascii="Times New Roman" w:hAnsi="Times New Roman" w:cs="Times New Roman"/>
          <w:sz w:val="24"/>
          <w:szCs w:val="24"/>
        </w:rPr>
        <w:t xml:space="preserve"> - Stages all files</w:t>
      </w:r>
    </w:p>
    <w:p w14:paraId="5A7159FD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38. git commit -m "message" - Commits with message</w:t>
      </w:r>
    </w:p>
    <w:p w14:paraId="499634D9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39. git log - Shows commit history</w:t>
      </w:r>
    </w:p>
    <w:p w14:paraId="22763EED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40. git remote add origin [URL] - Adds GitHub remote</w:t>
      </w:r>
    </w:p>
    <w:p w14:paraId="2D58D8A0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41. git branch - Lists branches</w:t>
      </w:r>
    </w:p>
    <w:p w14:paraId="447B3363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42. git branch -M main - Renames current branch to main</w:t>
      </w:r>
    </w:p>
    <w:p w14:paraId="456F3ED2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43. git push -u origin main - Pushes to GitHub</w:t>
      </w:r>
    </w:p>
    <w:p w14:paraId="57C9E0AB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44. git pull - Pulls from GitHub</w:t>
      </w:r>
    </w:p>
    <w:p w14:paraId="76BCECEA" w14:textId="77777777" w:rsidR="00863BCC" w:rsidRPr="00B70601" w:rsidRDefault="00000000" w:rsidP="00CE077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45. git clone [URL] - Clones a repository</w:t>
      </w:r>
    </w:p>
    <w:p w14:paraId="48D9C352" w14:textId="77777777" w:rsidR="00863BCC" w:rsidRPr="00B7060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Viva Questions</w:t>
      </w:r>
    </w:p>
    <w:p w14:paraId="6526F36F" w14:textId="33901992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What is the difference between 'cd' and 'ls'?</w:t>
      </w:r>
    </w:p>
    <w:p w14:paraId="2255D094" w14:textId="4AE8934A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How do you create a new file using terminal?</w:t>
      </w:r>
    </w:p>
    <w:p w14:paraId="512F7CC8" w14:textId="57675DB7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 xml:space="preserve">What does 'git </w:t>
      </w:r>
      <w:proofErr w:type="spellStart"/>
      <w:r w:rsidRPr="00B706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70601">
        <w:rPr>
          <w:rFonts w:ascii="Times New Roman" w:hAnsi="Times New Roman" w:cs="Times New Roman"/>
          <w:sz w:val="24"/>
          <w:szCs w:val="24"/>
        </w:rPr>
        <w:t>' do?</w:t>
      </w:r>
    </w:p>
    <w:p w14:paraId="25D2D548" w14:textId="33831B89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How do you push a project to GitHub?</w:t>
      </w:r>
    </w:p>
    <w:p w14:paraId="244CEFB8" w14:textId="47C41961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What is the use of 'chmod' command?</w:t>
      </w:r>
    </w:p>
    <w:p w14:paraId="3695210A" w14:textId="490E8A6F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Explain the role of 'git commit'.</w:t>
      </w:r>
    </w:p>
    <w:p w14:paraId="12214325" w14:textId="4DE1A941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What command shows your Git username and email?</w:t>
      </w:r>
    </w:p>
    <w:p w14:paraId="211992FF" w14:textId="6526EFCA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How do you copy and rename a file using terminal?</w:t>
      </w:r>
    </w:p>
    <w:p w14:paraId="6D290F16" w14:textId="21C9F5AC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lastRenderedPageBreak/>
        <w:t>How do you search for a word in a file using terminal?</w:t>
      </w:r>
    </w:p>
    <w:p w14:paraId="5B349FA6" w14:textId="5BE2806E" w:rsidR="00863BCC" w:rsidRPr="00B70601" w:rsidRDefault="00000000" w:rsidP="00CE077A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01">
        <w:rPr>
          <w:rFonts w:ascii="Times New Roman" w:hAnsi="Times New Roman" w:cs="Times New Roman"/>
          <w:sz w:val="24"/>
          <w:szCs w:val="24"/>
        </w:rPr>
        <w:t>How is 'git clone' different from 'git pull'?</w:t>
      </w:r>
    </w:p>
    <w:sectPr w:rsidR="00863BCC" w:rsidRPr="00B70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7D04B1"/>
    <w:multiLevelType w:val="hybridMultilevel"/>
    <w:tmpl w:val="790E7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6901"/>
    <w:multiLevelType w:val="hybridMultilevel"/>
    <w:tmpl w:val="43907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22739">
    <w:abstractNumId w:val="8"/>
  </w:num>
  <w:num w:numId="2" w16cid:durableId="949167094">
    <w:abstractNumId w:val="6"/>
  </w:num>
  <w:num w:numId="3" w16cid:durableId="45840828">
    <w:abstractNumId w:val="5"/>
  </w:num>
  <w:num w:numId="4" w16cid:durableId="962155524">
    <w:abstractNumId w:val="4"/>
  </w:num>
  <w:num w:numId="5" w16cid:durableId="1692533639">
    <w:abstractNumId w:val="7"/>
  </w:num>
  <w:num w:numId="6" w16cid:durableId="1828982409">
    <w:abstractNumId w:val="3"/>
  </w:num>
  <w:num w:numId="7" w16cid:durableId="1414085434">
    <w:abstractNumId w:val="2"/>
  </w:num>
  <w:num w:numId="8" w16cid:durableId="384182175">
    <w:abstractNumId w:val="1"/>
  </w:num>
  <w:num w:numId="9" w16cid:durableId="1457143619">
    <w:abstractNumId w:val="0"/>
  </w:num>
  <w:num w:numId="10" w16cid:durableId="1682318406">
    <w:abstractNumId w:val="10"/>
  </w:num>
  <w:num w:numId="11" w16cid:durableId="1172259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BBC"/>
    <w:rsid w:val="0029639D"/>
    <w:rsid w:val="00326F90"/>
    <w:rsid w:val="005F11E0"/>
    <w:rsid w:val="00863BCC"/>
    <w:rsid w:val="00AA1D8D"/>
    <w:rsid w:val="00B47730"/>
    <w:rsid w:val="00B70601"/>
    <w:rsid w:val="00CB0664"/>
    <w:rsid w:val="00CE0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7F694"/>
  <w14:defaultImageDpi w14:val="300"/>
  <w15:docId w15:val="{6B086958-80B8-46DF-9549-1530E54A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Udayakumar P</cp:lastModifiedBy>
  <cp:revision>2</cp:revision>
  <dcterms:created xsi:type="dcterms:W3CDTF">2025-07-17T07:50:00Z</dcterms:created>
  <dcterms:modified xsi:type="dcterms:W3CDTF">2025-07-17T07:50:00Z</dcterms:modified>
  <cp:category/>
</cp:coreProperties>
</file>